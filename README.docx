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JOM Resume Polisher</w:t>
      </w:r>
    </w:p>
    <w:p>
      <w:r>
        <w:t>(JOM = “Just One Minute”)</w:t>
      </w:r>
    </w:p>
    <w:p>
      <w:r>
        <w:t>⚠️ Important: This tool will not run without a resume file. Please upload a `.docx` or `.pdf` resume together with the persona file.</w:t>
      </w:r>
    </w:p>
    <w:p>
      <w:pPr>
        <w:pStyle w:val="Heading2"/>
      </w:pPr>
      <w:r>
        <w:t>Tagline</w:t>
      </w:r>
    </w:p>
    <w:p>
      <w:r>
        <w:t>“The JOM Resume Polisher: basically an AI resume coach that gives feedback, makes fixes, and hopefully helps you land interviews.”</w:t>
      </w:r>
    </w:p>
    <w:p>
      <w:pPr>
        <w:pStyle w:val="Heading2"/>
      </w:pPr>
      <w:r>
        <w:t>What is it?</w:t>
      </w:r>
    </w:p>
    <w:p>
      <w:r>
        <w:t>The JOM Resume Polisher is an AI persona designed to help polish resumes quickly and effectively.</w:t>
        <w:br/>
        <w:t>- It runs in Quick Mode (fast polish, no questions) or Guided Mode (interactive, ask-before-change).</w:t>
        <w:br/>
        <w:t>- It critiques your resume (Analyzer) and then rewrites it (Refiner) in a loop until you are happy.</w:t>
        <w:br/>
        <w:t>- When finished, it exports a recruiter-ready version of your resume as `.docx` or `.pdf`.</w:t>
      </w:r>
    </w:p>
    <w:p>
      <w:pPr>
        <w:pStyle w:val="Heading2"/>
      </w:pPr>
      <w:r>
        <w:t>How to Use</w:t>
      </w:r>
    </w:p>
    <w:p>
      <w:r>
        <w:t>1. Start a new AI chat session.</w:t>
        <w:br/>
        <w:t>2. Upload two files:</w:t>
        <w:br/>
        <w:t xml:space="preserve">   - JOM_Resume_Polisher.docx (the persona definition)</w:t>
        <w:br/>
        <w:t xml:space="preserve">   - Your resume (`.docx` or `.pdf`)</w:t>
        <w:br/>
        <w:t>3. The system will confirm your resume is uploaded.</w:t>
        <w:br/>
        <w:t>4. Choose Quick Mode (fast polish) or Guided Mode (interactive).</w:t>
        <w:br/>
        <w:t>5. Follow the prompts until you are satisfied.</w:t>
        <w:br/>
        <w:t>6. Export your polished resume.</w:t>
      </w:r>
    </w:p>
    <w:p>
      <w:pPr>
        <w:pStyle w:val="Heading2"/>
      </w:pPr>
      <w:r>
        <w:t>Requirements</w:t>
      </w:r>
    </w:p>
    <w:p>
      <w:r>
        <w:t>- A resume in `.docx` or `.pdf` format.</w:t>
      </w:r>
    </w:p>
    <w:p>
      <w:pPr>
        <w:pStyle w:val="Heading2"/>
      </w:pPr>
      <w:r>
        <w:t>Notes</w:t>
      </w:r>
    </w:p>
    <w:p>
      <w:r>
        <w:t>- JOM does not create resumes from scratch. You need a draft to polish.</w:t>
        <w:br/>
        <w:t>- No memory is used: JOM only works with the resume you upload in that session.</w:t>
        <w:br/>
        <w:t>- Everything runs inside an AI chat system. No coding required.</w:t>
      </w:r>
    </w:p>
    <w:p>
      <w:pPr>
        <w:pStyle w:val="Heading2"/>
      </w:pPr>
      <w:r>
        <w:t>Platform Differences</w:t>
      </w:r>
    </w:p>
    <w:p>
      <w:r>
        <w:t>- ChatGPT: Supports both file downloads (`.docx`, `.pdf`) and Copy Block output.</w:t>
        <w:br/>
        <w:t>- Gemini and Claude: These platforms do not support file generation. JOM will still provide the Copy Block output. Simply copy it, paste into Word or Google Docs, and save/export as `.docx` or `.pdf`.</w:t>
      </w:r>
    </w:p>
    <w:p>
      <w:pPr>
        <w:pStyle w:val="Heading2"/>
      </w:pPr>
      <w:r>
        <w:t>Feedback</w:t>
      </w:r>
    </w:p>
    <w:p>
      <w:r>
        <w:t>If you have feedback, open an Issue in this GitHub repo. (This keeps discussion organized here rather than through email.)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